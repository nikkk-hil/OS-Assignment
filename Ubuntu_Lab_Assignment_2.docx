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A09E4" w14:textId="031CE307" w:rsidR="007B0EF1" w:rsidRPr="00AB7AB5" w:rsidRDefault="00000000" w:rsidP="00AB7AB5">
      <w:pPr>
        <w:pStyle w:val="Heading1"/>
        <w:jc w:val="center"/>
        <w:rPr>
          <w:rFonts w:ascii="Cambria" w:hAnsi="Cambria"/>
          <w:color w:val="auto"/>
          <w:u w:val="single"/>
        </w:rPr>
      </w:pPr>
      <w:r w:rsidRPr="00AB7AB5">
        <w:rPr>
          <w:rFonts w:ascii="Cambria" w:hAnsi="Cambria"/>
          <w:color w:val="auto"/>
          <w:u w:val="single"/>
        </w:rPr>
        <w:t>4ITRC2 O</w:t>
      </w:r>
      <w:r w:rsidR="00AB7AB5">
        <w:rPr>
          <w:rFonts w:ascii="Cambria" w:hAnsi="Cambria"/>
          <w:color w:val="auto"/>
          <w:u w:val="single"/>
        </w:rPr>
        <w:t xml:space="preserve">PERATING </w:t>
      </w:r>
      <w:r w:rsidRPr="00AB7AB5">
        <w:rPr>
          <w:rFonts w:ascii="Cambria" w:hAnsi="Cambria"/>
          <w:color w:val="auto"/>
          <w:u w:val="single"/>
        </w:rPr>
        <w:t>S</w:t>
      </w:r>
      <w:r w:rsidR="00AB7AB5">
        <w:rPr>
          <w:rFonts w:ascii="Cambria" w:hAnsi="Cambria"/>
          <w:color w:val="auto"/>
          <w:u w:val="single"/>
        </w:rPr>
        <w:t>YSTEM</w:t>
      </w:r>
      <w:r w:rsidRPr="00AB7AB5">
        <w:rPr>
          <w:rFonts w:ascii="Cambria" w:hAnsi="Cambria"/>
          <w:color w:val="auto"/>
          <w:u w:val="single"/>
        </w:rPr>
        <w:t xml:space="preserve"> L</w:t>
      </w:r>
      <w:r w:rsidR="00AB7AB5">
        <w:rPr>
          <w:rFonts w:ascii="Cambria" w:hAnsi="Cambria"/>
          <w:color w:val="auto"/>
          <w:u w:val="single"/>
        </w:rPr>
        <w:t>AB</w:t>
      </w:r>
    </w:p>
    <w:p w14:paraId="271A270D" w14:textId="77777777" w:rsidR="007B0EF1" w:rsidRPr="00C239A0" w:rsidRDefault="00000000">
      <w:pPr>
        <w:pStyle w:val="Heading1"/>
        <w:rPr>
          <w:rFonts w:ascii="Cambria" w:hAnsi="Cambria"/>
          <w:color w:val="auto"/>
        </w:rPr>
      </w:pPr>
      <w:r w:rsidRPr="00C239A0">
        <w:rPr>
          <w:rFonts w:ascii="Cambria" w:hAnsi="Cambria"/>
          <w:color w:val="auto"/>
        </w:rPr>
        <w:t>Lab Assignment 2</w:t>
      </w:r>
    </w:p>
    <w:p w14:paraId="3158F28B" w14:textId="77777777" w:rsidR="007B0EF1" w:rsidRPr="00C239A0" w:rsidRDefault="00000000">
      <w:pPr>
        <w:pStyle w:val="Heading2"/>
        <w:rPr>
          <w:rFonts w:ascii="Cambria" w:hAnsi="Cambria"/>
          <w:color w:val="auto"/>
        </w:rPr>
      </w:pPr>
      <w:r w:rsidRPr="00C239A0">
        <w:rPr>
          <w:rFonts w:ascii="Cambria" w:hAnsi="Cambria"/>
          <w:color w:val="auto"/>
        </w:rPr>
        <w:t>Aim:</w:t>
      </w:r>
    </w:p>
    <w:p w14:paraId="3C5D89A6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To study and understand Ubuntu Commands</w:t>
      </w:r>
    </w:p>
    <w:p w14:paraId="6B768642" w14:textId="77777777" w:rsidR="007B0EF1" w:rsidRPr="00C239A0" w:rsidRDefault="00000000">
      <w:pPr>
        <w:pStyle w:val="Heading2"/>
        <w:rPr>
          <w:rFonts w:ascii="Cambria" w:hAnsi="Cambria"/>
          <w:color w:val="auto"/>
        </w:rPr>
      </w:pPr>
      <w:r w:rsidRPr="00C239A0">
        <w:rPr>
          <w:rFonts w:ascii="Cambria" w:hAnsi="Cambria"/>
          <w:color w:val="auto"/>
        </w:rPr>
        <w:t>To perform:</w:t>
      </w:r>
    </w:p>
    <w:p w14:paraId="3D0993D4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Execute different Commands</w:t>
      </w:r>
    </w:p>
    <w:p w14:paraId="3378FD9D" w14:textId="77777777" w:rsidR="007B0EF1" w:rsidRPr="00C239A0" w:rsidRDefault="00000000">
      <w:pPr>
        <w:pStyle w:val="Heading2"/>
        <w:rPr>
          <w:rFonts w:ascii="Cambria" w:hAnsi="Cambria"/>
          <w:color w:val="auto"/>
        </w:rPr>
      </w:pPr>
      <w:r w:rsidRPr="00C239A0">
        <w:rPr>
          <w:rFonts w:ascii="Cambria" w:hAnsi="Cambria"/>
          <w:color w:val="auto"/>
        </w:rPr>
        <w:t>To Submit:</w:t>
      </w:r>
    </w:p>
    <w:p w14:paraId="43A64275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Part 1: Outputs of the following commands</w:t>
      </w:r>
    </w:p>
    <w:p w14:paraId="5C5054D9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 xml:space="preserve">1. </w:t>
      </w:r>
      <w:proofErr w:type="spellStart"/>
      <w:r w:rsidRPr="00C239A0">
        <w:rPr>
          <w:rFonts w:ascii="Cambria" w:hAnsi="Cambria"/>
        </w:rPr>
        <w:t>pwd</w:t>
      </w:r>
      <w:proofErr w:type="spellEnd"/>
      <w:r w:rsidRPr="00C239A0">
        <w:rPr>
          <w:rFonts w:ascii="Cambria" w:hAnsi="Cambria"/>
        </w:rPr>
        <w:t>: Prints the current working directory.</w:t>
      </w:r>
    </w:p>
    <w:p w14:paraId="10D3FA94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2. cd: Changes directories.</w:t>
      </w:r>
    </w:p>
    <w:p w14:paraId="2F40A8E7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3. ls: Lists files and directories.</w:t>
      </w:r>
    </w:p>
    <w:p w14:paraId="5E9C750A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 xml:space="preserve">4. </w:t>
      </w:r>
      <w:proofErr w:type="spellStart"/>
      <w:r w:rsidRPr="00C239A0">
        <w:rPr>
          <w:rFonts w:ascii="Cambria" w:hAnsi="Cambria"/>
        </w:rPr>
        <w:t>mkdir</w:t>
      </w:r>
      <w:proofErr w:type="spellEnd"/>
      <w:r w:rsidRPr="00C239A0">
        <w:rPr>
          <w:rFonts w:ascii="Cambria" w:hAnsi="Cambria"/>
        </w:rPr>
        <w:t>: Creates new directories.</w:t>
      </w:r>
    </w:p>
    <w:p w14:paraId="3342F9A5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5. rm: Removes files or directories.</w:t>
      </w:r>
    </w:p>
    <w:p w14:paraId="2B6FEFD5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6. touch: Creates empty files or updates file timestamps.</w:t>
      </w:r>
    </w:p>
    <w:p w14:paraId="00507D66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7. hostname: Displays the system's hostname.</w:t>
      </w:r>
    </w:p>
    <w:p w14:paraId="2AE75C51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 xml:space="preserve">8. </w:t>
      </w:r>
      <w:proofErr w:type="spellStart"/>
      <w:r w:rsidRPr="00C239A0">
        <w:rPr>
          <w:rFonts w:ascii="Cambria" w:hAnsi="Cambria"/>
        </w:rPr>
        <w:t>cat</w:t>
      </w:r>
      <w:proofErr w:type="spellEnd"/>
      <w:r w:rsidRPr="00C239A0">
        <w:rPr>
          <w:rFonts w:ascii="Cambria" w:hAnsi="Cambria"/>
        </w:rPr>
        <w:t>: Concatenates and displays file contents.</w:t>
      </w:r>
    </w:p>
    <w:p w14:paraId="08CD53FE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 xml:space="preserve">9. </w:t>
      </w:r>
      <w:proofErr w:type="spellStart"/>
      <w:r w:rsidRPr="00C239A0">
        <w:rPr>
          <w:rFonts w:ascii="Cambria" w:hAnsi="Cambria"/>
        </w:rPr>
        <w:t>chmod</w:t>
      </w:r>
      <w:proofErr w:type="spellEnd"/>
      <w:r w:rsidRPr="00C239A0">
        <w:rPr>
          <w:rFonts w:ascii="Cambria" w:hAnsi="Cambria"/>
        </w:rPr>
        <w:t>: Changes file permissions.</w:t>
      </w:r>
    </w:p>
    <w:p w14:paraId="481BDA7D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10. echo: Prints text or variables to the terminal.</w:t>
      </w:r>
    </w:p>
    <w:p w14:paraId="6F99D57C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11. grep: Searches for a pattern in files.</w:t>
      </w:r>
    </w:p>
    <w:p w14:paraId="7B9FDB59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 xml:space="preserve">12. </w:t>
      </w:r>
      <w:proofErr w:type="spellStart"/>
      <w:r w:rsidRPr="00C239A0">
        <w:rPr>
          <w:rFonts w:ascii="Cambria" w:hAnsi="Cambria"/>
        </w:rPr>
        <w:t>fgrep</w:t>
      </w:r>
      <w:proofErr w:type="spellEnd"/>
      <w:r w:rsidRPr="00C239A0">
        <w:rPr>
          <w:rFonts w:ascii="Cambria" w:hAnsi="Cambria"/>
        </w:rPr>
        <w:t>: Similar to grep but searches for fixed strings.</w:t>
      </w:r>
    </w:p>
    <w:p w14:paraId="3EAED55A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13. mv: Moves or renames files and directories.</w:t>
      </w:r>
    </w:p>
    <w:p w14:paraId="543BA673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14. cp: Copies files and directories.</w:t>
      </w:r>
    </w:p>
    <w:p w14:paraId="0F6D71EE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15. more: Displays file contents one screen at a time.</w:t>
      </w:r>
    </w:p>
    <w:p w14:paraId="74B87D5E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16. less: Similar to 'more' but allows backward navigation.</w:t>
      </w:r>
    </w:p>
    <w:p w14:paraId="64AE6B0B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 xml:space="preserve">17. </w:t>
      </w:r>
      <w:proofErr w:type="spellStart"/>
      <w:r w:rsidRPr="00C239A0">
        <w:rPr>
          <w:rFonts w:ascii="Cambria" w:hAnsi="Cambria"/>
        </w:rPr>
        <w:t>wc</w:t>
      </w:r>
      <w:proofErr w:type="spellEnd"/>
      <w:r w:rsidRPr="00C239A0">
        <w:rPr>
          <w:rFonts w:ascii="Cambria" w:hAnsi="Cambria"/>
        </w:rPr>
        <w:t>: Counts lines, words, and characters in a file.</w:t>
      </w:r>
    </w:p>
    <w:p w14:paraId="124D746B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lastRenderedPageBreak/>
        <w:t>18. awk: Pattern scanning and processing language.</w:t>
      </w:r>
    </w:p>
    <w:p w14:paraId="4077E42B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19. sed: Stream editor for filtering and transforming text.</w:t>
      </w:r>
    </w:p>
    <w:p w14:paraId="52792168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20. tail: Displays the last few lines of a file.</w:t>
      </w:r>
    </w:p>
    <w:p w14:paraId="0C03802E" w14:textId="77777777" w:rsidR="007B0EF1" w:rsidRPr="00C239A0" w:rsidRDefault="00000000">
      <w:pPr>
        <w:pStyle w:val="Heading2"/>
        <w:rPr>
          <w:rFonts w:ascii="Cambria" w:hAnsi="Cambria"/>
          <w:color w:val="auto"/>
        </w:rPr>
      </w:pPr>
      <w:r w:rsidRPr="00C239A0">
        <w:rPr>
          <w:rFonts w:ascii="Cambria" w:hAnsi="Cambria"/>
          <w:color w:val="auto"/>
        </w:rPr>
        <w:t>Part 2: Answers to the following Questions</w:t>
      </w:r>
    </w:p>
    <w:p w14:paraId="7D591FAD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1. How to navigate to a Specific Directory?</w:t>
      </w:r>
    </w:p>
    <w:p w14:paraId="5F212E2D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Use the cd command followed by the directory path. Example: cd /home/user/Documents</w:t>
      </w:r>
    </w:p>
    <w:p w14:paraId="16F557C8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2. How to see detailed information about files and directories using ls?</w:t>
      </w:r>
    </w:p>
    <w:p w14:paraId="5D35488E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Use the ls -l command to list files with detailed information.</w:t>
      </w:r>
    </w:p>
    <w:p w14:paraId="602D5291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 xml:space="preserve">3. How to create multiple directories in Linux using </w:t>
      </w:r>
      <w:proofErr w:type="spellStart"/>
      <w:r w:rsidRPr="00C239A0">
        <w:rPr>
          <w:rFonts w:ascii="Cambria" w:hAnsi="Cambria"/>
          <w:b/>
          <w:bCs/>
        </w:rPr>
        <w:t>mkdir</w:t>
      </w:r>
      <w:proofErr w:type="spellEnd"/>
      <w:r w:rsidRPr="00C239A0">
        <w:rPr>
          <w:rFonts w:ascii="Cambria" w:hAnsi="Cambria"/>
          <w:b/>
          <w:bCs/>
        </w:rPr>
        <w:t xml:space="preserve"> command?</w:t>
      </w:r>
    </w:p>
    <w:p w14:paraId="45C55C7E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 xml:space="preserve">Use the </w:t>
      </w:r>
      <w:proofErr w:type="spellStart"/>
      <w:r w:rsidRPr="00C239A0">
        <w:rPr>
          <w:rFonts w:ascii="Cambria" w:hAnsi="Cambria"/>
        </w:rPr>
        <w:t>mkdir</w:t>
      </w:r>
      <w:proofErr w:type="spellEnd"/>
      <w:r w:rsidRPr="00C239A0">
        <w:rPr>
          <w:rFonts w:ascii="Cambria" w:hAnsi="Cambria"/>
        </w:rPr>
        <w:t xml:space="preserve"> command with multiple directory names. Example: </w:t>
      </w:r>
      <w:proofErr w:type="spellStart"/>
      <w:r w:rsidRPr="00C239A0">
        <w:rPr>
          <w:rFonts w:ascii="Cambria" w:hAnsi="Cambria"/>
        </w:rPr>
        <w:t>mkdir</w:t>
      </w:r>
      <w:proofErr w:type="spellEnd"/>
      <w:r w:rsidRPr="00C239A0">
        <w:rPr>
          <w:rFonts w:ascii="Cambria" w:hAnsi="Cambria"/>
        </w:rPr>
        <w:t xml:space="preserve"> dir1 dir2 dir3</w:t>
      </w:r>
    </w:p>
    <w:p w14:paraId="3F7A231E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4. How to remove multiple files at once with rm?</w:t>
      </w:r>
    </w:p>
    <w:p w14:paraId="4BA20B77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List the files separated by spaces. Example: rm file1.txt file2.txt file3.txt</w:t>
      </w:r>
    </w:p>
    <w:p w14:paraId="229EBEB5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5. Can rm be used to delete directories?</w:t>
      </w:r>
    </w:p>
    <w:p w14:paraId="3F06DD80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Yes, use rm -r to recursively delete directories.</w:t>
      </w:r>
    </w:p>
    <w:p w14:paraId="056C56BD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6. How Do You Copy Files and Directories in Linux?</w:t>
      </w:r>
    </w:p>
    <w:p w14:paraId="28483EF8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Use cp for files and cp -r for directories.</w:t>
      </w:r>
    </w:p>
    <w:p w14:paraId="76A46D4F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7. How to Rename a file in Linux Using mv Command</w:t>
      </w:r>
    </w:p>
    <w:p w14:paraId="1D0258E7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 xml:space="preserve">Use mv </w:t>
      </w:r>
      <w:proofErr w:type="spellStart"/>
      <w:r w:rsidRPr="00C239A0">
        <w:rPr>
          <w:rFonts w:ascii="Cambria" w:hAnsi="Cambria"/>
        </w:rPr>
        <w:t>oldname</w:t>
      </w:r>
      <w:proofErr w:type="spellEnd"/>
      <w:r w:rsidRPr="00C239A0">
        <w:rPr>
          <w:rFonts w:ascii="Cambria" w:hAnsi="Cambria"/>
        </w:rPr>
        <w:t xml:space="preserve"> newname.</w:t>
      </w:r>
    </w:p>
    <w:p w14:paraId="7E194A4A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8. How to Move Multiple files in Linux Using mv Command</w:t>
      </w:r>
    </w:p>
    <w:p w14:paraId="2B43F7D0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List all files followed by the destination directory. Example: mv file1.txt file2.txt /destination/</w:t>
      </w:r>
    </w:p>
    <w:p w14:paraId="6986B503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9. How to Create Multiple Empty Files by Using Touch Command in Linux</w:t>
      </w:r>
    </w:p>
    <w:p w14:paraId="6FDB14BF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Example: touch file1.txt file2.txt file3.txt</w:t>
      </w:r>
    </w:p>
    <w:p w14:paraId="42B7C95D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10. How to View the Content of Multiple Files in Linux</w:t>
      </w:r>
    </w:p>
    <w:p w14:paraId="1FB4D6DE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Use the cat command with multiple filenames. Example: cat file1.txt file2.txt</w:t>
      </w:r>
    </w:p>
    <w:p w14:paraId="77A3D391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11. How to Create a file and add content in Linux Using cat Command</w:t>
      </w:r>
    </w:p>
    <w:p w14:paraId="62F86878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 xml:space="preserve">Example: cat &gt; filename.txt (Enter content and press </w:t>
      </w:r>
      <w:proofErr w:type="spellStart"/>
      <w:r w:rsidRPr="00C239A0">
        <w:rPr>
          <w:rFonts w:ascii="Cambria" w:hAnsi="Cambria"/>
        </w:rPr>
        <w:t>Ctrl+D</w:t>
      </w:r>
      <w:proofErr w:type="spellEnd"/>
      <w:r w:rsidRPr="00C239A0">
        <w:rPr>
          <w:rFonts w:ascii="Cambria" w:hAnsi="Cambria"/>
        </w:rPr>
        <w:t xml:space="preserve"> to save).</w:t>
      </w:r>
    </w:p>
    <w:p w14:paraId="6ECCBB1A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lastRenderedPageBreak/>
        <w:t>12. How to Append the Contents of One File to the End of Another File using cat command</w:t>
      </w:r>
    </w:p>
    <w:p w14:paraId="3F32C9C9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Example: cat source.txt &gt;&gt; destination.txt</w:t>
      </w:r>
    </w:p>
    <w:p w14:paraId="1A73E8E2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13. How to use cat command if the file has a lot of content and can’t fit in the terminal</w:t>
      </w:r>
    </w:p>
    <w:p w14:paraId="6BB9D6CD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Pipe the output to less or more. Example: cat largefile.txt | less</w:t>
      </w:r>
    </w:p>
    <w:p w14:paraId="53727939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 xml:space="preserve">14. How to Merge Contents of Multiple Files Using </w:t>
      </w:r>
      <w:proofErr w:type="gramStart"/>
      <w:r w:rsidRPr="00C239A0">
        <w:rPr>
          <w:rFonts w:ascii="Cambria" w:hAnsi="Cambria"/>
          <w:b/>
          <w:bCs/>
        </w:rPr>
        <w:t>cat</w:t>
      </w:r>
      <w:proofErr w:type="gramEnd"/>
      <w:r w:rsidRPr="00C239A0">
        <w:rPr>
          <w:rFonts w:ascii="Cambria" w:hAnsi="Cambria"/>
          <w:b/>
          <w:bCs/>
        </w:rPr>
        <w:t xml:space="preserve"> Command</w:t>
      </w:r>
    </w:p>
    <w:p w14:paraId="69A15832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Example: cat file1.txt file2.txt &gt; merged.txt</w:t>
      </w:r>
    </w:p>
    <w:p w14:paraId="6DC163DB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15. How to use cat Command to Append to an Existing File</w:t>
      </w:r>
    </w:p>
    <w:p w14:paraId="2F20C5C4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Example: cat newcontent.txt &gt;&gt; existingfile.txt</w:t>
      </w:r>
    </w:p>
    <w:p w14:paraId="174FB7C3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 xml:space="preserve">16. What is </w:t>
      </w:r>
      <w:proofErr w:type="spellStart"/>
      <w:r w:rsidRPr="00C239A0">
        <w:rPr>
          <w:rFonts w:ascii="Cambria" w:hAnsi="Cambria"/>
          <w:b/>
          <w:bCs/>
        </w:rPr>
        <w:t>chmod</w:t>
      </w:r>
      <w:proofErr w:type="spellEnd"/>
      <w:r w:rsidRPr="00C239A0">
        <w:rPr>
          <w:rFonts w:ascii="Cambria" w:hAnsi="Cambria"/>
          <w:b/>
          <w:bCs/>
        </w:rPr>
        <w:t xml:space="preserve"> 777, </w:t>
      </w:r>
      <w:proofErr w:type="spellStart"/>
      <w:r w:rsidRPr="00C239A0">
        <w:rPr>
          <w:rFonts w:ascii="Cambria" w:hAnsi="Cambria"/>
          <w:b/>
          <w:bCs/>
        </w:rPr>
        <w:t>chmod</w:t>
      </w:r>
      <w:proofErr w:type="spellEnd"/>
      <w:r w:rsidRPr="00C239A0">
        <w:rPr>
          <w:rFonts w:ascii="Cambria" w:hAnsi="Cambria"/>
          <w:b/>
          <w:bCs/>
        </w:rPr>
        <w:t xml:space="preserve"> 755 and </w:t>
      </w:r>
      <w:proofErr w:type="spellStart"/>
      <w:r w:rsidRPr="00C239A0">
        <w:rPr>
          <w:rFonts w:ascii="Cambria" w:hAnsi="Cambria"/>
          <w:b/>
          <w:bCs/>
        </w:rPr>
        <w:t>chmod</w:t>
      </w:r>
      <w:proofErr w:type="spellEnd"/>
      <w:r w:rsidRPr="00C239A0">
        <w:rPr>
          <w:rFonts w:ascii="Cambria" w:hAnsi="Cambria"/>
          <w:b/>
          <w:bCs/>
        </w:rPr>
        <w:t xml:space="preserve"> +x or </w:t>
      </w:r>
      <w:proofErr w:type="spellStart"/>
      <w:r w:rsidRPr="00C239A0">
        <w:rPr>
          <w:rFonts w:ascii="Cambria" w:hAnsi="Cambria"/>
          <w:b/>
          <w:bCs/>
        </w:rPr>
        <w:t>chmod</w:t>
      </w:r>
      <w:proofErr w:type="spellEnd"/>
      <w:r w:rsidRPr="00C239A0">
        <w:rPr>
          <w:rFonts w:ascii="Cambria" w:hAnsi="Cambria"/>
          <w:b/>
          <w:bCs/>
        </w:rPr>
        <w:t xml:space="preserve"> </w:t>
      </w:r>
      <w:proofErr w:type="spellStart"/>
      <w:r w:rsidRPr="00C239A0">
        <w:rPr>
          <w:rFonts w:ascii="Cambria" w:hAnsi="Cambria"/>
          <w:b/>
          <w:bCs/>
        </w:rPr>
        <w:t>a+x</w:t>
      </w:r>
      <w:proofErr w:type="spellEnd"/>
      <w:r w:rsidRPr="00C239A0">
        <w:rPr>
          <w:rFonts w:ascii="Cambria" w:hAnsi="Cambria"/>
          <w:b/>
          <w:bCs/>
        </w:rPr>
        <w:t>?</w:t>
      </w:r>
    </w:p>
    <w:p w14:paraId="68497939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 xml:space="preserve">- </w:t>
      </w:r>
      <w:proofErr w:type="spellStart"/>
      <w:r w:rsidRPr="00C239A0">
        <w:rPr>
          <w:rFonts w:ascii="Cambria" w:hAnsi="Cambria"/>
        </w:rPr>
        <w:t>chmod</w:t>
      </w:r>
      <w:proofErr w:type="spellEnd"/>
      <w:r w:rsidRPr="00C239A0">
        <w:rPr>
          <w:rFonts w:ascii="Cambria" w:hAnsi="Cambria"/>
        </w:rPr>
        <w:t xml:space="preserve"> 777: Full read, write, and execute permissions.</w:t>
      </w:r>
    </w:p>
    <w:p w14:paraId="65BC6130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 xml:space="preserve">- </w:t>
      </w:r>
      <w:proofErr w:type="spellStart"/>
      <w:r w:rsidRPr="00C239A0">
        <w:rPr>
          <w:rFonts w:ascii="Cambria" w:hAnsi="Cambria"/>
        </w:rPr>
        <w:t>chmod</w:t>
      </w:r>
      <w:proofErr w:type="spellEnd"/>
      <w:r w:rsidRPr="00C239A0">
        <w:rPr>
          <w:rFonts w:ascii="Cambria" w:hAnsi="Cambria"/>
        </w:rPr>
        <w:t xml:space="preserve"> 755: Owner has full </w:t>
      </w:r>
      <w:proofErr w:type="gramStart"/>
      <w:r w:rsidRPr="00C239A0">
        <w:rPr>
          <w:rFonts w:ascii="Cambria" w:hAnsi="Cambria"/>
        </w:rPr>
        <w:t>permissions,</w:t>
      </w:r>
      <w:proofErr w:type="gramEnd"/>
      <w:r w:rsidRPr="00C239A0">
        <w:rPr>
          <w:rFonts w:ascii="Cambria" w:hAnsi="Cambria"/>
        </w:rPr>
        <w:t xml:space="preserve"> others can only read and execute.</w:t>
      </w:r>
    </w:p>
    <w:p w14:paraId="06E95458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 xml:space="preserve">- </w:t>
      </w:r>
      <w:proofErr w:type="spellStart"/>
      <w:r w:rsidRPr="00C239A0">
        <w:rPr>
          <w:rFonts w:ascii="Cambria" w:hAnsi="Cambria"/>
        </w:rPr>
        <w:t>chmod</w:t>
      </w:r>
      <w:proofErr w:type="spellEnd"/>
      <w:r w:rsidRPr="00C239A0">
        <w:rPr>
          <w:rFonts w:ascii="Cambria" w:hAnsi="Cambria"/>
        </w:rPr>
        <w:t xml:space="preserve"> +x or </w:t>
      </w:r>
      <w:proofErr w:type="spellStart"/>
      <w:r w:rsidRPr="00C239A0">
        <w:rPr>
          <w:rFonts w:ascii="Cambria" w:hAnsi="Cambria"/>
        </w:rPr>
        <w:t>chmod</w:t>
      </w:r>
      <w:proofErr w:type="spellEnd"/>
      <w:r w:rsidRPr="00C239A0">
        <w:rPr>
          <w:rFonts w:ascii="Cambria" w:hAnsi="Cambria"/>
        </w:rPr>
        <w:t xml:space="preserve"> </w:t>
      </w:r>
      <w:proofErr w:type="spellStart"/>
      <w:r w:rsidRPr="00C239A0">
        <w:rPr>
          <w:rFonts w:ascii="Cambria" w:hAnsi="Cambria"/>
        </w:rPr>
        <w:t>a+x</w:t>
      </w:r>
      <w:proofErr w:type="spellEnd"/>
      <w:r w:rsidRPr="00C239A0">
        <w:rPr>
          <w:rFonts w:ascii="Cambria" w:hAnsi="Cambria"/>
        </w:rPr>
        <w:t>: Adds execute permissions to all users.</w:t>
      </w:r>
    </w:p>
    <w:p w14:paraId="405568A5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17. How to find the number of lines that matches the given string/pattern</w:t>
      </w:r>
    </w:p>
    <w:p w14:paraId="279C5005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Use grep -c to count matches. Example: grep -c 'pattern' filename.txt</w:t>
      </w:r>
    </w:p>
    <w:p w14:paraId="32B68DA2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18. How to display the files that contain the given string/pattern</w:t>
      </w:r>
    </w:p>
    <w:p w14:paraId="20645413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Use grep -l to list matching filenames. Example: grep -l 'pattern' *.txt</w:t>
      </w:r>
    </w:p>
    <w:p w14:paraId="43FA16AC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19. How to show the line number of file with the line matched</w:t>
      </w:r>
    </w:p>
    <w:p w14:paraId="6C44A00B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Use grep -n. Example: grep -n 'pattern' filename.txt</w:t>
      </w:r>
    </w:p>
    <w:p w14:paraId="1FBCC4DA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20. How to match the lines that start with a string using grep</w:t>
      </w:r>
    </w:p>
    <w:p w14:paraId="27D8A69B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Use grep '^string'. Example: grep '^hello' filename.txt</w:t>
      </w:r>
    </w:p>
    <w:p w14:paraId="3D7C3FC2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21. Can the sort command be used to sort files in descending order by default?</w:t>
      </w:r>
    </w:p>
    <w:p w14:paraId="62A6B8D6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No, use sort -r for reverse order.</w:t>
      </w:r>
    </w:p>
    <w:p w14:paraId="310DCEE6" w14:textId="77777777" w:rsidR="007B0EF1" w:rsidRPr="00C239A0" w:rsidRDefault="00000000">
      <w:pPr>
        <w:rPr>
          <w:rFonts w:ascii="Cambria" w:hAnsi="Cambria"/>
          <w:b/>
          <w:bCs/>
        </w:rPr>
      </w:pPr>
      <w:r w:rsidRPr="00C239A0">
        <w:rPr>
          <w:rFonts w:ascii="Cambria" w:hAnsi="Cambria"/>
          <w:b/>
          <w:bCs/>
        </w:rPr>
        <w:t>22. How can I sort a file based on a specific column using the sort command?</w:t>
      </w:r>
    </w:p>
    <w:p w14:paraId="79C70945" w14:textId="77777777" w:rsidR="007B0EF1" w:rsidRPr="00C239A0" w:rsidRDefault="00000000">
      <w:pPr>
        <w:rPr>
          <w:rFonts w:ascii="Cambria" w:hAnsi="Cambria"/>
        </w:rPr>
      </w:pPr>
      <w:r w:rsidRPr="00C239A0">
        <w:rPr>
          <w:rFonts w:ascii="Cambria" w:hAnsi="Cambria"/>
        </w:rPr>
        <w:t>Use sort -k. Example: sort -k2,2 file.txt</w:t>
      </w:r>
    </w:p>
    <w:p w14:paraId="0D2B3305" w14:textId="0BBE6D08" w:rsidR="007B0EF1" w:rsidRPr="00C239A0" w:rsidRDefault="007B0EF1">
      <w:pPr>
        <w:rPr>
          <w:rFonts w:ascii="Cambria" w:hAnsi="Cambria"/>
        </w:rPr>
      </w:pPr>
    </w:p>
    <w:sectPr w:rsidR="007B0EF1" w:rsidRPr="00C239A0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C9BCD4" w14:textId="77777777" w:rsidR="000A2B59" w:rsidRDefault="000A2B59" w:rsidP="00AB7AB5">
      <w:pPr>
        <w:spacing w:after="0" w:line="240" w:lineRule="auto"/>
      </w:pPr>
      <w:r>
        <w:separator/>
      </w:r>
    </w:p>
  </w:endnote>
  <w:endnote w:type="continuationSeparator" w:id="0">
    <w:p w14:paraId="3A21AF94" w14:textId="77777777" w:rsidR="000A2B59" w:rsidRDefault="000A2B59" w:rsidP="00AB7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72FAE" w14:textId="77777777" w:rsidR="00AB7AB5" w:rsidRDefault="00AB7A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64D5DE" w14:textId="77777777" w:rsidR="00AB7AB5" w:rsidRDefault="00AB7A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D6EF9" w14:textId="77777777" w:rsidR="00AB7AB5" w:rsidRDefault="00AB7A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6AB378" w14:textId="77777777" w:rsidR="000A2B59" w:rsidRDefault="000A2B59" w:rsidP="00AB7AB5">
      <w:pPr>
        <w:spacing w:after="0" w:line="240" w:lineRule="auto"/>
      </w:pPr>
      <w:r>
        <w:separator/>
      </w:r>
    </w:p>
  </w:footnote>
  <w:footnote w:type="continuationSeparator" w:id="0">
    <w:p w14:paraId="250B0BF8" w14:textId="77777777" w:rsidR="000A2B59" w:rsidRDefault="000A2B59" w:rsidP="00AB7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BC18FA" w14:textId="4DCE1DDE" w:rsidR="00AB7AB5" w:rsidRDefault="00000000">
    <w:pPr>
      <w:pStyle w:val="Header"/>
    </w:pPr>
    <w:r>
      <w:rPr>
        <w:noProof/>
      </w:rPr>
      <w:pict w14:anchorId="7DFF7F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0344" o:spid="_x0000_s1026" type="#_x0000_t136" style="position:absolute;margin-left:0;margin-top:0;width:544.9pt;height:64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NIKHIL SONI 23I404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960FB" w14:textId="1BB500BD" w:rsidR="00AB7AB5" w:rsidRDefault="00000000">
    <w:pPr>
      <w:pStyle w:val="Header"/>
    </w:pPr>
    <w:r>
      <w:rPr>
        <w:noProof/>
      </w:rPr>
      <w:pict w14:anchorId="296827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0345" o:spid="_x0000_s1027" type="#_x0000_t136" style="position:absolute;margin-left:0;margin-top:0;width:544.9pt;height:64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NIKHIL SONI 23I404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CB045" w14:textId="1AC2B42C" w:rsidR="00AB7AB5" w:rsidRDefault="00000000">
    <w:pPr>
      <w:pStyle w:val="Header"/>
    </w:pPr>
    <w:r>
      <w:rPr>
        <w:noProof/>
      </w:rPr>
      <w:pict w14:anchorId="27B30B3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0343" o:spid="_x0000_s1025" type="#_x0000_t136" style="position:absolute;margin-left:0;margin-top:0;width:544.9pt;height:64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NIKHIL SONI 23I404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8683814">
    <w:abstractNumId w:val="8"/>
  </w:num>
  <w:num w:numId="2" w16cid:durableId="1163936824">
    <w:abstractNumId w:val="6"/>
  </w:num>
  <w:num w:numId="3" w16cid:durableId="1069691210">
    <w:abstractNumId w:val="5"/>
  </w:num>
  <w:num w:numId="4" w16cid:durableId="812720171">
    <w:abstractNumId w:val="4"/>
  </w:num>
  <w:num w:numId="5" w16cid:durableId="1298872897">
    <w:abstractNumId w:val="7"/>
  </w:num>
  <w:num w:numId="6" w16cid:durableId="1483234263">
    <w:abstractNumId w:val="3"/>
  </w:num>
  <w:num w:numId="7" w16cid:durableId="69696605">
    <w:abstractNumId w:val="2"/>
  </w:num>
  <w:num w:numId="8" w16cid:durableId="689647017">
    <w:abstractNumId w:val="1"/>
  </w:num>
  <w:num w:numId="9" w16cid:durableId="265044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2B59"/>
    <w:rsid w:val="0015074B"/>
    <w:rsid w:val="00191E0E"/>
    <w:rsid w:val="0029639D"/>
    <w:rsid w:val="00326F90"/>
    <w:rsid w:val="00475474"/>
    <w:rsid w:val="006D53A6"/>
    <w:rsid w:val="007B0EF1"/>
    <w:rsid w:val="00AA1D8D"/>
    <w:rsid w:val="00AB7AB5"/>
    <w:rsid w:val="00B42CBD"/>
    <w:rsid w:val="00B47730"/>
    <w:rsid w:val="00C239A0"/>
    <w:rsid w:val="00C94943"/>
    <w:rsid w:val="00CB0664"/>
    <w:rsid w:val="00D11CB6"/>
    <w:rsid w:val="00D83113"/>
    <w:rsid w:val="00E563BC"/>
    <w:rsid w:val="00E87B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20D8DCB"/>
  <w14:defaultImageDpi w14:val="300"/>
  <w15:docId w15:val="{4074E7F6-C622-4F8D-8986-F5E49CA4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682</Words>
  <Characters>3334</Characters>
  <Application>Microsoft Office Word</Application>
  <DocSecurity>0</DocSecurity>
  <Lines>77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Devansh Tripathi</cp:lastModifiedBy>
  <cp:revision>5</cp:revision>
  <dcterms:created xsi:type="dcterms:W3CDTF">2025-03-23T10:38:00Z</dcterms:created>
  <dcterms:modified xsi:type="dcterms:W3CDTF">2025-03-23T11:25:00Z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e335ad46b089fdcb9b571ede6174f4a596a0b7b569d27a75a4c103694dea4f65</vt:lpwstr>
  </property>
</Properties>
</file>